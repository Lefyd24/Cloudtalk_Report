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CloudTalk - Mitsis Group Analytics</w:t>
      </w:r>
    </w:p>
    <w:p>
      <w:pPr>
        <w:pStyle w:val="Heading2"/>
      </w:pPr>
      <w:r>
        <w:t>Date range: 08/01/2024 00:00:00 - 11/01/2024 23:59:59</w:t>
      </w:r>
    </w:p>
    <w:p>
      <w:r>
        <w:t>This report was generated on 11/01/2024 19:58:04 automatically by the Mitsis Group Business Analytics team.</w:t>
        <w:br/>
        <w:t>Note that all times are depicted in "seconds".</w:t>
      </w:r>
    </w:p>
    <w:p>
      <w:pPr>
        <w:pStyle w:val="Heading4"/>
      </w:pPr>
      <w:r>
        <w:t>General Statistics</w:t>
      </w:r>
    </w:p>
    <w:p>
      <w:pPr>
        <w:pStyle w:val="ListBullet"/>
      </w:pPr>
      <w:r>
        <w:t>Total Answered calls retrieved:</w:t>
      </w:r>
      <w:r>
        <w:rPr>
          <w:b/>
        </w:rPr>
        <w:t xml:space="preserve"> 135</w:t>
      </w:r>
    </w:p>
    <w:p>
      <w:pPr>
        <w:pStyle w:val="ListBullet"/>
      </w:pPr>
      <w:r>
        <w:t>Total Missed calls retrieved:</w:t>
      </w:r>
      <w:r>
        <w:rPr>
          <w:b/>
        </w:rPr>
        <w:t xml:space="preserve"> 238</w:t>
      </w:r>
    </w:p>
    <w:p>
      <w:pPr>
        <w:pStyle w:val="ListBullet"/>
      </w:pPr>
      <w:r>
        <w:t>Total Calls that failed to be retrieved through API:</w:t>
      </w:r>
      <w:r>
        <w:rPr>
          <w:b/>
        </w:rPr>
        <w:t xml:space="preserve"> 22</w:t>
      </w:r>
    </w:p>
    <w:p>
      <w:pPr>
        <w:pStyle w:val="ListBullet"/>
      </w:pPr>
      <w:r>
        <w:t xml:space="preserve">Top agent in terms of total </w:t>
      </w:r>
      <w:r>
        <w:rPr>
          <w:b/>
        </w:rPr>
        <w:t>answered</w:t>
      </w:r>
      <w:r>
        <w:t xml:space="preserve"> calls:</w:t>
      </w:r>
      <w:r>
        <w:rPr>
          <w:b/>
        </w:rPr>
        <w:t xml:space="preserve"> Ilias Papaioannou</w:t>
      </w:r>
    </w:p>
    <w:p>
      <w:pPr>
        <w:pStyle w:val="ListBullet"/>
      </w:pPr>
      <w:r>
        <w:t xml:space="preserve">Top agent/site in terms of total </w:t>
      </w:r>
      <w:r>
        <w:rPr>
          <w:b/>
        </w:rPr>
        <w:t>unanswered</w:t>
      </w:r>
      <w:r>
        <w:t xml:space="preserve"> calls:</w:t>
      </w:r>
      <w:r>
        <w:rPr>
          <w:b/>
        </w:rPr>
        <w:t xml:space="preserve"> Blue Domes</w:t>
      </w:r>
    </w:p>
    <w:p>
      <w:pPr>
        <w:pStyle w:val="ListBullet"/>
      </w:pPr>
      <w:r>
        <w:t xml:space="preserve">Top hour in terms of most </w:t>
      </w:r>
      <w:r>
        <w:rPr>
          <w:b/>
        </w:rPr>
        <w:t>unanswered</w:t>
      </w:r>
      <w:r>
        <w:t xml:space="preserve"> calls:</w:t>
      </w:r>
      <w:r>
        <w:rPr>
          <w:b/>
        </w:rPr>
        <w:t xml:space="preserve"> 10:00</w:t>
      </w:r>
    </w:p>
    <w:p>
      <w:pPr>
        <w:pStyle w:val="Heading1"/>
      </w:pPr>
      <w:r>
        <w:t>1. Agent Statistics (incl. Internal Calls)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Answered 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Missed calls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204.29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12.71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Rosana Passaris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171.86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206.92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2406.0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2690.0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23.22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192.12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1215.0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1537.0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Despoina Gonou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139.77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11.15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2064.0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Eleni Kastelloriziou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Aristea Vrachnaki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45.67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72.5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Diakonikola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174.5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698.0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880.0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Maria Fegkou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233.5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467.0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Maria Grigoriou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126.89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13.68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192.57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2411.0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2696.0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134.4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187.5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672.0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750.0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291551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Kostas Drakopoulos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153.5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646.0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298513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Tsampika Spanou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140.83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189.56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1690.0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1706.0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298523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Ilias Papaioannou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207.82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203.43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10183.0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774.0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7120.0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298983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Karagianni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298985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Alexandros Chruysikopoulos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85.4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161.67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1281.0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625.0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23.08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23.08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1.05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15.77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35.79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1360.0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Lindos Memories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28.26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961.0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961.0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Reservations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14.23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13.75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</w:tbl>
    <w:p>
      <w:pPr>
        <w:pStyle w:val="Heading1"/>
      </w:pPr>
      <w:r>
        <w:t>2. Agent Statistics (excl. Internal Calls)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Avg 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talking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waiting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Total time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Answered calls</w:t>
            </w:r>
          </w:p>
        </w:tc>
        <w:tc>
          <w:tcPr>
            <w:tcW w:type="dxa" w:w="982"/>
          </w:tcPr>
          <w:p>
            <w:r>
              <w:rPr>
                <w:b/>
                <w:sz w:val="20"/>
              </w:rPr>
              <w:t>Missed calls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280.4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1402.0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Rosana Passaris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171.86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206.92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2406.0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2690.0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148.38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24.75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192.12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1187.0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1537.0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Despoina Gonou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139.77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11.15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1817.0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2064.0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Eleni Kastelloriziou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Aristea Vrachnaki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45.67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72.5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Diakonikola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174.5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698.0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880.0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Maria Fegkou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233.5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467.0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291537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Maria Grigoriou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277.0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139.18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14.29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192.57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2366.0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243.0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2696.0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187.5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624.0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750.0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291551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Kostas Drakopoulos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323.0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564.0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22.0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646.0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298513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Tsampika Spanou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127.09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16.82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189.56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1398.0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1706.0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298523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Ilias Papaioannou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207.82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203.43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10183.0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774.0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7120.0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298983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Christina Karagianni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103.0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298985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Alexandros Chruysikopoulos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102.25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161.67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1227.0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26.57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186.0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2.43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12.25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625.0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23.08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23.08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100.0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1.05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15.77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35.79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615.0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1360.0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37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Lindos Memories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28.26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29.12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961.0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961.0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21.67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13.18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18.12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Reservations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23.33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210.0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14.23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15.83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95.0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13.75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18.33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55.0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30.0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982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nan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982"/>
          </w:tcPr>
          <w:p>
            <w:r>
              <w:rPr>
                <w:sz w:val="16"/>
              </w:rPr>
              <w:t>4</w:t>
            </w:r>
          </w:p>
        </w:tc>
      </w:tr>
    </w:tbl>
    <w:p>
      <w:pPr>
        <w:pStyle w:val="Heading1"/>
      </w:pPr>
      <w:r>
        <w:t>3. Unanswered unique number calls per agent (except internal)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3600"/>
          </w:tcPr>
          <w:p>
            <w:r>
              <w:rPr>
                <w:b/>
                <w:sz w:val="20"/>
              </w:rPr>
              <w:t>Unanswered uniqcount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291517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Rosana Passaris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291521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Despoina Gonou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291527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Eleni Kastelloriziou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291533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Christina Diakonikola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8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298513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Tsampika Spanou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298523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Ilias Papaioannou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298985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Alexandros Chruysikopoulos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54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37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Lindos Memories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34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Reservations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3600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3600"/>
          </w:tcPr>
          <w:p>
            <w:r>
              <w:rPr>
                <w:sz w:val="16"/>
              </w:rPr>
              <w:t>4</w:t>
            </w:r>
          </w:p>
        </w:tc>
      </w:tr>
    </w:tbl>
    <w:p>
      <w:pPr>
        <w:pStyle w:val="Heading1"/>
      </w:pPr>
      <w:r>
        <w:t>4. Distribution of unanswered calls per ring time (0-10s, 10-20s, etc.)</w:t>
      </w:r>
    </w:p>
    <w:p>
      <w:r>
        <w:drawing>
          <wp:inline xmlns:a="http://schemas.openxmlformats.org/drawingml/2006/main" xmlns:pic="http://schemas.openxmlformats.org/drawingml/2006/picture">
            <wp:extent cx="694944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answered_calls_ring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Distribution of unanswered calls per hour and agent</w:t>
      </w:r>
    </w:p>
    <w:tbl>
      <w:tblPr>
        <w:tblStyle w:val="LightShading-Accent1"/>
        <w:tblW w:type="auto" w:w="0"/>
        <w:tblLayout w:type="autofit"/>
        <w:tblLook w:firstColumn="1" w:firstRow="1" w:lastColumn="0" w:lastRow="0" w:noHBand="0" w:noVBand="1" w:val="04A0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>
        <w:tc>
          <w:tcPr>
            <w:tcW w:type="dxa" w:w="568"/>
          </w:tcPr>
          <w:p>
            <w:r>
              <w:rPr>
                <w:b/>
                <w:sz w:val="20"/>
              </w:rPr>
              <w:t>Agent id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Agent name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0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8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9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10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11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12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13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14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15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16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17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18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19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20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21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22</w:t>
            </w:r>
          </w:p>
        </w:tc>
        <w:tc>
          <w:tcPr>
            <w:tcW w:type="dxa" w:w="568"/>
          </w:tcPr>
          <w:p>
            <w:r>
              <w:rPr>
                <w:b/>
                <w:sz w:val="20"/>
              </w:rPr>
              <w:t>Total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291513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Tasos Ftaklas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291517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Rosana Passaris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291519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Antonis Kolidakis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291521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Despoina Gonou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291527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Eleni Kastelloriziou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291533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Christina Diakonikola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291543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Christina Vereraki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8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291549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Giorgos Mandalakis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298513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Tsampika Spanou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298523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Ilias Papaioannou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298985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Alexandros Chruysikopoulos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Alila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7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Blue Domes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Cretan Village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Faliraki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Grand Hotel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HR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La Vita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Laguna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37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Lindos Memories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Other (Airport Reps)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Petit Palais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Ramira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Reservations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Rinela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9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Rodos Maris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13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Rodos Village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6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Royal Mare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Summer Palace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</w:tr>
      <w:tr>
        <w:tc>
          <w:tcPr>
            <w:tcW w:type="dxa" w:w="568"/>
          </w:tcPr>
          <w:p>
            <w:r>
              <w:rPr>
                <w:sz w:val="16"/>
              </w:rPr>
              <w:t>999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Warehouse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568"/>
          </w:tcPr>
          <w:p>
            <w:r>
              <w:rPr>
                <w:sz w:val="16"/>
              </w:rPr>
              <w:t>4</w:t>
            </w:r>
          </w:p>
        </w:tc>
      </w:tr>
    </w:tbl>
    <w:p>
      <w:pPr>
        <w:pStyle w:val="Heading1"/>
      </w:pPr>
      <w:r>
        <w:t>6. Distribution of unanswered calls per hour and agent (Plots)</w:t>
      </w:r>
    </w:p>
    <w:p>
      <w:r>
        <w:drawing>
          <wp:inline xmlns:a="http://schemas.openxmlformats.org/drawingml/2006/main" xmlns:pic="http://schemas.openxmlformats.org/drawingml/2006/picture">
            <wp:extent cx="694944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answered_calls_hour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4944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u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